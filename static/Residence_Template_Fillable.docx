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The Hashemite Kingdom of Jordan</w:t>
      </w:r>
    </w:p>
    <w:p>
      <w:pPr>
        <w:jc w:val="center"/>
      </w:pPr>
      <w:r>
        <w:t>Ministry of Interior</w:t>
      </w:r>
    </w:p>
    <w:p>
      <w:pPr>
        <w:jc w:val="center"/>
      </w:pPr>
      <w:r>
        <w:t>Borders and Residence Department</w:t>
      </w:r>
    </w:p>
    <w:p/>
    <w:p>
      <w:pPr>
        <w:tabs>
          <w:tab w:pos="4000" w:val="left"/>
        </w:tabs>
      </w:pPr>
      <w:r>
        <w:rPr>
          <w:rFonts w:ascii="Times New Roman" w:hAnsi="Times New Roman"/>
          <w:b/>
          <w:sz w:val="24"/>
        </w:rPr>
        <w:t>Person No:</w:t>
        <w:tab/>
      </w:r>
      <w:r>
        <w:rPr>
          <w:rFonts w:ascii="Times New Roman" w:hAnsi="Times New Roman"/>
          <w:sz w:val="24"/>
        </w:rPr>
        <w:t>{PERSON_NO}</w:t>
      </w:r>
    </w:p>
    <w:p>
      <w:pPr>
        <w:tabs>
          <w:tab w:pos="4000" w:val="left"/>
        </w:tabs>
      </w:pPr>
      <w:r>
        <w:rPr>
          <w:rFonts w:ascii="Times New Roman" w:hAnsi="Times New Roman"/>
          <w:b/>
          <w:sz w:val="24"/>
        </w:rPr>
        <w:t>Name:</w:t>
        <w:tab/>
      </w:r>
      <w:r>
        <w:rPr>
          <w:rFonts w:ascii="Times New Roman" w:hAnsi="Times New Roman"/>
          <w:sz w:val="24"/>
        </w:rPr>
        <w:t>{NAME}</w:t>
      </w:r>
    </w:p>
    <w:p>
      <w:pPr>
        <w:tabs>
          <w:tab w:pos="4000" w:val="left"/>
        </w:tabs>
      </w:pPr>
      <w:r>
        <w:rPr>
          <w:rFonts w:ascii="Times New Roman" w:hAnsi="Times New Roman"/>
          <w:b/>
          <w:sz w:val="24"/>
        </w:rPr>
        <w:t>Nationality:</w:t>
        <w:tab/>
      </w:r>
      <w:r>
        <w:rPr>
          <w:rFonts w:ascii="Times New Roman" w:hAnsi="Times New Roman"/>
          <w:sz w:val="24"/>
        </w:rPr>
        <w:t>{NATIONALITY}</w:t>
      </w:r>
    </w:p>
    <w:p>
      <w:pPr>
        <w:tabs>
          <w:tab w:pos="4000" w:val="left"/>
        </w:tabs>
      </w:pPr>
      <w:r>
        <w:rPr>
          <w:rFonts w:ascii="Times New Roman" w:hAnsi="Times New Roman"/>
          <w:b/>
          <w:sz w:val="24"/>
        </w:rPr>
        <w:t>Dob:</w:t>
        <w:tab/>
      </w:r>
      <w:r>
        <w:rPr>
          <w:rFonts w:ascii="Times New Roman" w:hAnsi="Times New Roman"/>
          <w:sz w:val="24"/>
        </w:rPr>
        <w:t>{DOB}</w:t>
      </w:r>
    </w:p>
    <w:p>
      <w:pPr>
        <w:tabs>
          <w:tab w:pos="4000" w:val="left"/>
        </w:tabs>
      </w:pPr>
      <w:r>
        <w:rPr>
          <w:rFonts w:ascii="Times New Roman" w:hAnsi="Times New Roman"/>
          <w:b/>
          <w:sz w:val="24"/>
        </w:rPr>
        <w:t>Passport No:</w:t>
        <w:tab/>
      </w:r>
      <w:r>
        <w:rPr>
          <w:rFonts w:ascii="Times New Roman" w:hAnsi="Times New Roman"/>
          <w:sz w:val="24"/>
        </w:rPr>
        <w:t>{PASSPORT_NO}</w:t>
      </w:r>
    </w:p>
    <w:p>
      <w:pPr>
        <w:tabs>
          <w:tab w:pos="4000" w:val="left"/>
        </w:tabs>
      </w:pPr>
      <w:r>
        <w:rPr>
          <w:rFonts w:ascii="Times New Roman" w:hAnsi="Times New Roman"/>
          <w:b/>
          <w:sz w:val="24"/>
        </w:rPr>
        <w:t>Residence No:</w:t>
        <w:tab/>
      </w:r>
      <w:r>
        <w:rPr>
          <w:rFonts w:ascii="Times New Roman" w:hAnsi="Times New Roman"/>
          <w:sz w:val="24"/>
        </w:rPr>
        <w:t>{RESIDENCE_NO}</w:t>
      </w:r>
    </w:p>
    <w:p>
      <w:pPr>
        <w:tabs>
          <w:tab w:pos="4000" w:val="left"/>
        </w:tabs>
      </w:pPr>
      <w:r>
        <w:rPr>
          <w:rFonts w:ascii="Times New Roman" w:hAnsi="Times New Roman"/>
          <w:b/>
          <w:sz w:val="24"/>
        </w:rPr>
        <w:t>Issue Date:</w:t>
        <w:tab/>
      </w:r>
      <w:r>
        <w:rPr>
          <w:rFonts w:ascii="Times New Roman" w:hAnsi="Times New Roman"/>
          <w:sz w:val="24"/>
        </w:rPr>
        <w:t>{ISSUE_DATE}</w:t>
      </w:r>
    </w:p>
    <w:p>
      <w:pPr>
        <w:tabs>
          <w:tab w:pos="4000" w:val="left"/>
        </w:tabs>
      </w:pPr>
      <w:r>
        <w:rPr>
          <w:rFonts w:ascii="Times New Roman" w:hAnsi="Times New Roman"/>
          <w:b/>
          <w:sz w:val="24"/>
        </w:rPr>
        <w:t>Expiry Date:</w:t>
        <w:tab/>
      </w:r>
      <w:r>
        <w:rPr>
          <w:rFonts w:ascii="Times New Roman" w:hAnsi="Times New Roman"/>
          <w:sz w:val="24"/>
        </w:rPr>
        <w:t>{EXPIRY_DATE}</w:t>
      </w:r>
    </w:p>
    <w:p>
      <w:pPr>
        <w:tabs>
          <w:tab w:pos="4000" w:val="left"/>
        </w:tabs>
      </w:pPr>
      <w:r>
        <w:rPr>
          <w:rFonts w:ascii="Times New Roman" w:hAnsi="Times New Roman"/>
          <w:b/>
          <w:sz w:val="24"/>
        </w:rPr>
        <w:t>Profession:</w:t>
        <w:tab/>
      </w:r>
      <w:r>
        <w:rPr>
          <w:rFonts w:ascii="Times New Roman" w:hAnsi="Times New Roman"/>
          <w:sz w:val="24"/>
        </w:rPr>
        <w:t>{PROFESSION}</w:t>
      </w:r>
    </w:p>
    <w:p>
      <w:pPr>
        <w:tabs>
          <w:tab w:pos="4000" w:val="left"/>
        </w:tabs>
      </w:pPr>
      <w:r>
        <w:rPr>
          <w:rFonts w:ascii="Times New Roman" w:hAnsi="Times New Roman"/>
          <w:b/>
          <w:sz w:val="24"/>
        </w:rPr>
        <w:t>Address:</w:t>
        <w:tab/>
      </w:r>
      <w:r>
        <w:rPr>
          <w:rFonts w:ascii="Times New Roman" w:hAnsi="Times New Roman"/>
          <w:sz w:val="24"/>
        </w:rPr>
        <w:t>{ADDRESS}</w:t>
      </w:r>
    </w:p>
    <w:p>
      <w:pPr>
        <w:tabs>
          <w:tab w:pos="4000" w:val="left"/>
        </w:tabs>
      </w:pPr>
      <w:r>
        <w:rPr>
          <w:rFonts w:ascii="Times New Roman" w:hAnsi="Times New Roman"/>
          <w:b/>
          <w:sz w:val="24"/>
        </w:rPr>
        <w:t>Police Station:</w:t>
        <w:tab/>
      </w:r>
      <w:r>
        <w:rPr>
          <w:rFonts w:ascii="Times New Roman" w:hAnsi="Times New Roman"/>
          <w:sz w:val="24"/>
        </w:rPr>
        <w:t>{POLICE_STATION}</w:t>
      </w:r>
    </w:p>
    <w:p/>
    <w:p>
      <w:r>
        <w:t>Will be invalid if holder's stay abroad exceeds 6 months</w:t>
      </w:r>
    </w:p>
    <w:p>
      <w:r>
        <w:t>{CARD_NO}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